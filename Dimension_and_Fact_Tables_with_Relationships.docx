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21C5" w14:textId="0F5613C9" w:rsidR="007F380C" w:rsidRDefault="007F380C">
      <w:pPr>
        <w:pStyle w:val="Heading1"/>
      </w:pPr>
      <w:r>
        <w:t xml:space="preserve">Day-4 </w:t>
      </w:r>
    </w:p>
    <w:p w14:paraId="52E6534D" w14:textId="77777777" w:rsidR="007F380C" w:rsidRPr="007F380C" w:rsidRDefault="007F380C" w:rsidP="007F380C"/>
    <w:p w14:paraId="6DA5FE1A" w14:textId="7F1DC978" w:rsidR="007F380C" w:rsidRPr="007F380C" w:rsidRDefault="007F380C" w:rsidP="007F380C">
      <w:r>
        <w:t>Q4,5</w:t>
      </w:r>
    </w:p>
    <w:p w14:paraId="60C2A6E2" w14:textId="68939B1A" w:rsidR="003F12F4" w:rsidRDefault="00000000">
      <w:pPr>
        <w:pStyle w:val="Heading1"/>
      </w:pPr>
      <w:r>
        <w:t>Dimension and Fact Tables</w:t>
      </w:r>
    </w:p>
    <w:p w14:paraId="26891A66" w14:textId="77777777" w:rsidR="003F12F4" w:rsidRDefault="00000000">
      <w:pPr>
        <w:pStyle w:val="Heading2"/>
      </w:pPr>
      <w:r>
        <w:t>Dimension Tables:</w:t>
      </w:r>
    </w:p>
    <w:p w14:paraId="74C67CEA" w14:textId="77777777" w:rsidR="003F12F4" w:rsidRDefault="00000000">
      <w:r>
        <w:t>- Customers</w:t>
      </w:r>
    </w:p>
    <w:p w14:paraId="7DB3103E" w14:textId="77777777" w:rsidR="003F12F4" w:rsidRDefault="00000000">
      <w:r>
        <w:t>- Plants</w:t>
      </w:r>
    </w:p>
    <w:p w14:paraId="598328D0" w14:textId="77777777" w:rsidR="003F12F4" w:rsidRDefault="00000000">
      <w:pPr>
        <w:pStyle w:val="Heading2"/>
      </w:pPr>
      <w:r>
        <w:t>Fact Table:</w:t>
      </w:r>
    </w:p>
    <w:p w14:paraId="17C18B02" w14:textId="77777777" w:rsidR="003F12F4" w:rsidRDefault="00000000">
      <w:r>
        <w:t>- Total Orders</w:t>
      </w:r>
    </w:p>
    <w:p w14:paraId="76FE7E3A" w14:textId="77777777" w:rsidR="003F12F4" w:rsidRDefault="00000000">
      <w:pPr>
        <w:pStyle w:val="Heading2"/>
      </w:pPr>
      <w:r>
        <w:t>Definitions:</w:t>
      </w:r>
    </w:p>
    <w:p w14:paraId="1C3D613F" w14:textId="77777777" w:rsidR="003F12F4" w:rsidRDefault="00000000">
      <w:r>
        <w:t>Dimension Table: A table in a star schema of a data warehouse that contains attributes about data elements (e.g., Customers and Plants).</w:t>
      </w:r>
    </w:p>
    <w:p w14:paraId="79C87032" w14:textId="77777777" w:rsidR="003F12F4" w:rsidRDefault="00000000">
      <w:r>
        <w:t>Fact Table: A central table in a star schema of a data warehouse that contains measurable, quantitative data for analysis (e.g., Total Orders).</w:t>
      </w:r>
    </w:p>
    <w:p w14:paraId="198524DA" w14:textId="77777777" w:rsidR="003F12F4" w:rsidRDefault="00000000">
      <w:pPr>
        <w:pStyle w:val="Heading2"/>
      </w:pPr>
      <w:r>
        <w:t>Relationships:</w:t>
      </w:r>
    </w:p>
    <w:p w14:paraId="23E38E3F" w14:textId="77777777" w:rsidR="003F12F4" w:rsidRDefault="00000000">
      <w:r>
        <w:t>Total Orders (Fact Table) to Customers (Dimension Table) - One to Many (CustomerId)</w:t>
      </w:r>
    </w:p>
    <w:p w14:paraId="6BD4D290" w14:textId="77777777" w:rsidR="003F12F4" w:rsidRDefault="00000000">
      <w:r>
        <w:t>Total Orders (Fact Table) to Plants (Dimension Table) - One to Many (PlantId)</w:t>
      </w:r>
    </w:p>
    <w:sectPr w:rsidR="003F12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410573">
    <w:abstractNumId w:val="8"/>
  </w:num>
  <w:num w:numId="2" w16cid:durableId="1072779748">
    <w:abstractNumId w:val="6"/>
  </w:num>
  <w:num w:numId="3" w16cid:durableId="1718815962">
    <w:abstractNumId w:val="5"/>
  </w:num>
  <w:num w:numId="4" w16cid:durableId="1882664854">
    <w:abstractNumId w:val="4"/>
  </w:num>
  <w:num w:numId="5" w16cid:durableId="407464304">
    <w:abstractNumId w:val="7"/>
  </w:num>
  <w:num w:numId="6" w16cid:durableId="39676431">
    <w:abstractNumId w:val="3"/>
  </w:num>
  <w:num w:numId="7" w16cid:durableId="271741658">
    <w:abstractNumId w:val="2"/>
  </w:num>
  <w:num w:numId="8" w16cid:durableId="1254778455">
    <w:abstractNumId w:val="1"/>
  </w:num>
  <w:num w:numId="9" w16cid:durableId="3765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2F4"/>
    <w:rsid w:val="00614855"/>
    <w:rsid w:val="007F38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098C8"/>
  <w14:defaultImageDpi w14:val="300"/>
  <w15:docId w15:val="{5C710CDE-AC13-49CF-B110-258A595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mohan Yadav</cp:lastModifiedBy>
  <cp:revision>2</cp:revision>
  <dcterms:created xsi:type="dcterms:W3CDTF">2013-12-23T23:15:00Z</dcterms:created>
  <dcterms:modified xsi:type="dcterms:W3CDTF">2024-06-11T14:01:00Z</dcterms:modified>
  <cp:category/>
</cp:coreProperties>
</file>